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43335-2023 i Sjöbo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