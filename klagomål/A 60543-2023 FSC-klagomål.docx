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60543-2023 i Sjöbo kommun</w:t>
      </w:r>
    </w:p>
    <w:p>
      <w:r>
        <w:t>Detta dokument behandlar höga naturvärden i avverkningsanmälan A 60543-2023 i Sjöbo kommun. Denna avverkningsanmälan inkom 2023-11-29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trollfibbla (NT), kransrams (S), stor häxört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60543-2023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6160315, E 424644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