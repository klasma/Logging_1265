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66175-2020 i Sjöbo kommun</w:t>
      </w:r>
    </w:p>
    <w:p>
      <w:r>
        <w:t>Detta dokument behandlar höga naturvärden i avverkningsanmälan A 66175-2020 i Sjöbo kommun. Denna avverkningsanmälan inkom 2020-12-09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myskmadra (S) och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66175-2020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6163731, E 420348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