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60100-2020 i Sjöbo kommun</w:t>
      </w:r>
    </w:p>
    <w:p>
      <w:r>
        <w:t>Detta dokument behandlar höga naturvärden i avverkningsanmälan A 60100-2020 i Sjöbo kommun. Denna avverkningsanmälan inkom 2020-11-16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svart trolldruva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60100-2020 karta.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6165504, E 432283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