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22337-2024 i Sjöbo kommun</w:t>
      </w:r>
    </w:p>
    <w:p>
      <w:r>
        <w:t>Detta dokument behandlar höga naturvärden i avverkningsanmälan A 22337-2024 i Sjöbo kommun. Denna avverkningsanmälan inkom 2024-06-03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fläcklungört (VU), kransrams (S), myskmadra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2337-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6165927, E 432613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